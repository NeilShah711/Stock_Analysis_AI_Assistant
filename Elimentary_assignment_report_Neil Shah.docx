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700AF" w14:textId="77777777" w:rsidR="00B17365" w:rsidRDefault="00000000">
      <w:pPr>
        <w:pStyle w:val="Title"/>
      </w:pPr>
      <w:r>
        <w:t>Stock Analysis Application - Technical Report</w:t>
      </w:r>
    </w:p>
    <w:p w14:paraId="5131FBA9" w14:textId="77777777" w:rsidR="00B17365" w:rsidRDefault="00000000">
      <w:pPr>
        <w:pStyle w:val="Heading1"/>
      </w:pPr>
      <w:r>
        <w:t>Executive Summary</w:t>
      </w:r>
    </w:p>
    <w:p w14:paraId="0590642E" w14:textId="77777777" w:rsidR="00B17365" w:rsidRDefault="00000000">
      <w:r>
        <w:t>This report outlines the development of a stock analysis platform that combines real-time financial data with artificial intelligence-driven insights. The solution integrates technical analysis capabilities with a portfolio management system, delivering tailored features for analysts and investors. Powered by Llama 3 through Ollama, the application ensures efficient and insightful stock evaluation.</w:t>
      </w:r>
    </w:p>
    <w:p w14:paraId="0F5FEDC3" w14:textId="77777777" w:rsidR="00B17365" w:rsidRDefault="00000000">
      <w:pPr>
        <w:pStyle w:val="Heading1"/>
      </w:pPr>
      <w:r>
        <w:t>1. System Architecture</w:t>
      </w:r>
    </w:p>
    <w:p w14:paraId="6E311C64" w14:textId="77777777" w:rsidR="00B17365" w:rsidRDefault="00000000">
      <w:pPr>
        <w:pStyle w:val="Heading2"/>
      </w:pPr>
      <w:r>
        <w:t>1.1 Technology Stack</w:t>
      </w:r>
    </w:p>
    <w:p w14:paraId="6D1B1E43" w14:textId="77777777" w:rsidR="00B17365" w:rsidRDefault="00000000">
      <w:r>
        <w:t>- Frontend: Streamlit (Python-based web framework)</w:t>
      </w:r>
    </w:p>
    <w:p w14:paraId="4464ECF2" w14:textId="77777777" w:rsidR="00B17365" w:rsidRDefault="00000000">
      <w:r>
        <w:t>- Backend: Python</w:t>
      </w:r>
    </w:p>
    <w:p w14:paraId="6EE2DC73" w14:textId="77777777" w:rsidR="00B17365" w:rsidRDefault="00000000">
      <w:r>
        <w:t>- Database: SQLite (via SQLAlchemy ORM)</w:t>
      </w:r>
    </w:p>
    <w:p w14:paraId="10300E22" w14:textId="77777777" w:rsidR="00B17365" w:rsidRDefault="00000000">
      <w:r>
        <w:t>- AI Model: Llama 3 (via Ollama)</w:t>
      </w:r>
    </w:p>
    <w:p w14:paraId="1E9AE6A0" w14:textId="77777777" w:rsidR="00B17365" w:rsidRDefault="00000000">
      <w:r>
        <w:t>- Stock Data: Yahoo Finance API (yfinance)</w:t>
      </w:r>
    </w:p>
    <w:p w14:paraId="378E4B69" w14:textId="77777777" w:rsidR="00B17365" w:rsidRDefault="00000000">
      <w:r>
        <w:t>- Authentication: Custom JWT-based authentication system</w:t>
      </w:r>
    </w:p>
    <w:p w14:paraId="68EFD954" w14:textId="77777777" w:rsidR="00B17365" w:rsidRDefault="00000000">
      <w:pPr>
        <w:pStyle w:val="Heading2"/>
      </w:pPr>
      <w:r>
        <w:t>1.2 Core Components</w:t>
      </w:r>
    </w:p>
    <w:p w14:paraId="547151B8" w14:textId="77777777" w:rsidR="00B17365" w:rsidRDefault="00000000">
      <w:r>
        <w:t>1. Authentication System</w:t>
      </w:r>
    </w:p>
    <w:p w14:paraId="1A58D065" w14:textId="77777777" w:rsidR="00B17365" w:rsidRDefault="00000000">
      <w:r>
        <w:t xml:space="preserve">   - JWT-based token authentication</w:t>
      </w:r>
    </w:p>
    <w:p w14:paraId="5C3F7048" w14:textId="77777777" w:rsidR="00B17365" w:rsidRDefault="00000000">
      <w:r>
        <w:t xml:space="preserve">   - Role-based access control (Analyst/Investor)</w:t>
      </w:r>
    </w:p>
    <w:p w14:paraId="08C35FD6" w14:textId="77777777" w:rsidR="00B17365" w:rsidRDefault="00000000">
      <w:r>
        <w:t xml:space="preserve">   - Secure password hashing</w:t>
      </w:r>
    </w:p>
    <w:p w14:paraId="4A405AE0" w14:textId="77777777" w:rsidR="00B17365" w:rsidRDefault="00000000">
      <w:r>
        <w:t>2. Stock Analysis Engine</w:t>
      </w:r>
    </w:p>
    <w:p w14:paraId="21EB1DD1" w14:textId="77777777" w:rsidR="00B17365" w:rsidRDefault="00000000">
      <w:r>
        <w:t xml:space="preserve">   - Real-time stock data fetching</w:t>
      </w:r>
    </w:p>
    <w:p w14:paraId="53E3979E" w14:textId="77777777" w:rsidR="00B17365" w:rsidRDefault="00000000">
      <w:r>
        <w:t xml:space="preserve">   - Technical analysis capabilities</w:t>
      </w:r>
    </w:p>
    <w:p w14:paraId="5D3C672E" w14:textId="77777777" w:rsidR="00B17365" w:rsidRDefault="00000000">
      <w:r>
        <w:t xml:space="preserve">   - AI-powered analysis generation</w:t>
      </w:r>
    </w:p>
    <w:p w14:paraId="714F474B" w14:textId="77777777" w:rsidR="00B17365" w:rsidRDefault="00000000">
      <w:r>
        <w:lastRenderedPageBreak/>
        <w:t>3. Portfolio Management</w:t>
      </w:r>
    </w:p>
    <w:p w14:paraId="096F048E" w14:textId="77777777" w:rsidR="00B17365" w:rsidRDefault="00000000">
      <w:r>
        <w:t xml:space="preserve">   - Report assignment system</w:t>
      </w:r>
    </w:p>
    <w:p w14:paraId="030E7C41" w14:textId="77777777" w:rsidR="00B17365" w:rsidRDefault="00000000">
      <w:r>
        <w:t xml:space="preserve">   - Portfolio tracking</w:t>
      </w:r>
    </w:p>
    <w:p w14:paraId="5DC173B9" w14:textId="77777777" w:rsidR="00B17365" w:rsidRDefault="00000000">
      <w:r>
        <w:t xml:space="preserve">   - Report history management</w:t>
      </w:r>
    </w:p>
    <w:p w14:paraId="61815D32" w14:textId="77777777" w:rsidR="00B17365" w:rsidRDefault="00000000">
      <w:pPr>
        <w:pStyle w:val="Heading1"/>
      </w:pPr>
      <w:r>
        <w:t>2. Implementation Details</w:t>
      </w:r>
    </w:p>
    <w:p w14:paraId="3AE1219A" w14:textId="77777777" w:rsidR="00B17365" w:rsidRDefault="00000000">
      <w:pPr>
        <w:pStyle w:val="Heading2"/>
      </w:pPr>
      <w:r>
        <w:t>2.1 Data Models</w:t>
      </w:r>
    </w:p>
    <w:p w14:paraId="69D2F400" w14:textId="77777777" w:rsidR="00B17365" w:rsidRDefault="00000000">
      <w:r>
        <w:t>1. User Model</w:t>
      </w:r>
    </w:p>
    <w:p w14:paraId="5CE782C8" w14:textId="77777777" w:rsidR="00B17365" w:rsidRDefault="00000000">
      <w:r>
        <w:t xml:space="preserve">   - User authentication details</w:t>
      </w:r>
    </w:p>
    <w:p w14:paraId="38912A3E" w14:textId="77777777" w:rsidR="00B17365" w:rsidRDefault="00000000">
      <w:r>
        <w:t xml:space="preserve">   - Role management</w:t>
      </w:r>
    </w:p>
    <w:p w14:paraId="340E6278" w14:textId="77777777" w:rsidR="00B17365" w:rsidRDefault="00000000">
      <w:r>
        <w:t xml:space="preserve">   - Portfolio relationships</w:t>
      </w:r>
    </w:p>
    <w:p w14:paraId="26E4562F" w14:textId="77777777" w:rsidR="00B17365" w:rsidRDefault="00000000">
      <w:r>
        <w:t>2. Report Model</w:t>
      </w:r>
    </w:p>
    <w:p w14:paraId="20CB1295" w14:textId="77777777" w:rsidR="00B17365" w:rsidRDefault="00000000">
      <w:r>
        <w:t xml:space="preserve">   - Analysis content</w:t>
      </w:r>
    </w:p>
    <w:p w14:paraId="299498E0" w14:textId="77777777" w:rsidR="00B17365" w:rsidRDefault="00000000">
      <w:r>
        <w:t xml:space="preserve">   - Timestamp tracking</w:t>
      </w:r>
    </w:p>
    <w:p w14:paraId="44B98C70" w14:textId="77777777" w:rsidR="00B17365" w:rsidRDefault="00000000">
      <w:r>
        <w:t xml:space="preserve">   - Analyst associations</w:t>
      </w:r>
    </w:p>
    <w:p w14:paraId="1D4D6DF8" w14:textId="77777777" w:rsidR="00B17365" w:rsidRDefault="00000000">
      <w:r>
        <w:t>3. Portfolio Model</w:t>
      </w:r>
    </w:p>
    <w:p w14:paraId="3E808F4C" w14:textId="77777777" w:rsidR="00B17365" w:rsidRDefault="00000000">
      <w:r>
        <w:t xml:space="preserve">   - Report assignments</w:t>
      </w:r>
    </w:p>
    <w:p w14:paraId="65062608" w14:textId="77777777" w:rsidR="00B17365" w:rsidRDefault="00000000">
      <w:r>
        <w:t xml:space="preserve">   - User relationships</w:t>
      </w:r>
    </w:p>
    <w:p w14:paraId="37EDEF6D" w14:textId="77777777" w:rsidR="00B17365" w:rsidRDefault="00000000">
      <w:r>
        <w:t xml:space="preserve">   - Creation timestamps</w:t>
      </w:r>
    </w:p>
    <w:p w14:paraId="3E06FF5D" w14:textId="77777777" w:rsidR="00B17365" w:rsidRDefault="00000000">
      <w:pPr>
        <w:pStyle w:val="Heading2"/>
      </w:pPr>
      <w:r>
        <w:t>2.2 Key Features</w:t>
      </w:r>
    </w:p>
    <w:p w14:paraId="2D7F79AA" w14:textId="77777777" w:rsidR="00B17365" w:rsidRDefault="00000000">
      <w:r>
        <w:t>For Analysts:</w:t>
      </w:r>
    </w:p>
    <w:p w14:paraId="0E6B314C" w14:textId="77777777" w:rsidR="00B17365" w:rsidRDefault="00000000">
      <w:r>
        <w:t xml:space="preserve">   - Real-time data fetching</w:t>
      </w:r>
    </w:p>
    <w:p w14:paraId="414EEF79" w14:textId="77777777" w:rsidR="00B17365" w:rsidRDefault="00000000">
      <w:r>
        <w:t xml:space="preserve">   - Technical indicator calculations</w:t>
      </w:r>
    </w:p>
    <w:p w14:paraId="0C45DE03" w14:textId="77777777" w:rsidR="00B17365" w:rsidRDefault="00000000">
      <w:r>
        <w:t xml:space="preserve">   - AI-powered report creation</w:t>
      </w:r>
    </w:p>
    <w:p w14:paraId="6F62BF87" w14:textId="77777777" w:rsidR="00B17365" w:rsidRDefault="00000000">
      <w:r>
        <w:t xml:space="preserve">   - Report management system</w:t>
      </w:r>
    </w:p>
    <w:p w14:paraId="3A5A7EDA" w14:textId="77777777" w:rsidR="00B17365" w:rsidRDefault="00000000">
      <w:r>
        <w:t>For Investors:</w:t>
      </w:r>
    </w:p>
    <w:p w14:paraId="3CC13EBF" w14:textId="77777777" w:rsidR="00B17365" w:rsidRDefault="00000000">
      <w:r>
        <w:lastRenderedPageBreak/>
        <w:t xml:space="preserve">   - Portfolio tracking</w:t>
      </w:r>
    </w:p>
    <w:p w14:paraId="5C90FF26" w14:textId="77777777" w:rsidR="00B17365" w:rsidRDefault="00000000">
      <w:r>
        <w:t xml:space="preserve">   - Report access</w:t>
      </w:r>
    </w:p>
    <w:p w14:paraId="419945DF" w14:textId="77777777" w:rsidR="00B17365" w:rsidRDefault="00000000">
      <w:r>
        <w:t xml:space="preserve">   - Historical analysis tracking</w:t>
      </w:r>
    </w:p>
    <w:p w14:paraId="301A5986" w14:textId="77777777" w:rsidR="00B17365" w:rsidRDefault="00000000">
      <w:pPr>
        <w:pStyle w:val="Heading1"/>
      </w:pPr>
      <w:r>
        <w:t>3. Technical Challenges and Solutions</w:t>
      </w:r>
    </w:p>
    <w:p w14:paraId="7DE93787" w14:textId="77777777" w:rsidR="00B17365" w:rsidRDefault="00000000">
      <w:pPr>
        <w:pStyle w:val="Heading2"/>
      </w:pPr>
      <w:r>
        <w:t>3.1 Data Fetching and Processing</w:t>
      </w:r>
    </w:p>
    <w:p w14:paraId="77042BAD" w14:textId="77777777" w:rsidR="00B17365" w:rsidRDefault="00000000">
      <w:r>
        <w:t>Initial issues involved handling empty DataFrames and duplicate columns. These were addressed through input validation, column renaming, and data consistency checks.</w:t>
      </w:r>
    </w:p>
    <w:p w14:paraId="760C92F1" w14:textId="77777777" w:rsidR="00B17365" w:rsidRDefault="00000000">
      <w:pPr>
        <w:pStyle w:val="Heading2"/>
      </w:pPr>
      <w:r>
        <w:t>3.2 Report Management</w:t>
      </w:r>
    </w:p>
    <w:p w14:paraId="5B6E1492" w14:textId="77777777" w:rsidR="00B17365" w:rsidRDefault="00000000">
      <w:r>
        <w:t>Proper tracking and uniqueness of reports was achieved through timestamp tagging and robust ID management.</w:t>
      </w:r>
    </w:p>
    <w:p w14:paraId="291809F8" w14:textId="77777777" w:rsidR="00B17365" w:rsidRDefault="00000000">
      <w:pPr>
        <w:pStyle w:val="Heading2"/>
      </w:pPr>
      <w:r>
        <w:t>3.3 User Experience</w:t>
      </w:r>
    </w:p>
    <w:p w14:paraId="1A433C46" w14:textId="77777777" w:rsidR="00B17365" w:rsidRDefault="00000000">
      <w:r>
        <w:t>Navigation was simplified using role-specific views and streamlined interfaces for both analysts and investors.</w:t>
      </w:r>
    </w:p>
    <w:p w14:paraId="206C005B" w14:textId="77777777" w:rsidR="00B17365" w:rsidRDefault="00000000">
      <w:pPr>
        <w:pStyle w:val="Heading1"/>
      </w:pPr>
      <w:r>
        <w:t>4. Security Considerations</w:t>
      </w:r>
    </w:p>
    <w:p w14:paraId="6A565C00" w14:textId="77777777" w:rsidR="00B17365" w:rsidRDefault="00000000">
      <w:r>
        <w:t>- JWT-based secure authentication</w:t>
      </w:r>
    </w:p>
    <w:p w14:paraId="0E146E01" w14:textId="77777777" w:rsidR="00B17365" w:rsidRDefault="00000000">
      <w:r>
        <w:t>- Role-based access control</w:t>
      </w:r>
    </w:p>
    <w:p w14:paraId="40CCD575" w14:textId="77777777" w:rsidR="00B17365" w:rsidRDefault="00000000">
      <w:r>
        <w:t>- Input sanitization and session management</w:t>
      </w:r>
    </w:p>
    <w:p w14:paraId="0D25D315" w14:textId="77777777" w:rsidR="00B17365" w:rsidRDefault="00000000">
      <w:pPr>
        <w:pStyle w:val="Heading1"/>
      </w:pPr>
      <w:r>
        <w:t>5. Future Improvements</w:t>
      </w:r>
    </w:p>
    <w:p w14:paraId="7F1F7D7B" w14:textId="77777777" w:rsidR="00B17365" w:rsidRDefault="00000000">
      <w:r>
        <w:t>1. Additional technical indicators and batch analysis features</w:t>
      </w:r>
    </w:p>
    <w:p w14:paraId="761DC201" w14:textId="77777777" w:rsidR="00B17365" w:rsidRDefault="00000000">
      <w:r>
        <w:t>2. Improved visual UI and mobile responsiveness</w:t>
      </w:r>
    </w:p>
    <w:p w14:paraId="6EA896F9" w14:textId="77777777" w:rsidR="00B17365" w:rsidRDefault="00000000">
      <w:r>
        <w:t>3. Performance enhancements through caching and async handling</w:t>
      </w:r>
    </w:p>
    <w:p w14:paraId="54B4BCFA" w14:textId="77777777" w:rsidR="00B17365" w:rsidRDefault="00000000">
      <w:pPr>
        <w:pStyle w:val="Heading1"/>
      </w:pPr>
      <w:r>
        <w:t>6. Conclusion</w:t>
      </w:r>
    </w:p>
    <w:p w14:paraId="34C299AA" w14:textId="77777777" w:rsidR="00B17365" w:rsidRDefault="00000000">
      <w:r>
        <w:t>The stock analysis tool integrates AI capabilities with core financial data processing to deliver real-time, intelligent analysis. Serving both analysts and investors, it offers a feature-rich platform with a focus on usability, accuracy, and security.</w:t>
      </w:r>
    </w:p>
    <w:p w14:paraId="288DD63E" w14:textId="77777777" w:rsidR="00B17365" w:rsidRDefault="00000000">
      <w:pPr>
        <w:pStyle w:val="Heading1"/>
      </w:pPr>
      <w:r>
        <w:lastRenderedPageBreak/>
        <w:t>7. Technical Requirements</w:t>
      </w:r>
    </w:p>
    <w:p w14:paraId="6460C6F0" w14:textId="77777777" w:rsidR="00B17365" w:rsidRDefault="00000000">
      <w:pPr>
        <w:pStyle w:val="Heading2"/>
      </w:pPr>
      <w:r>
        <w:t>7.1 System Requirements</w:t>
      </w:r>
    </w:p>
    <w:p w14:paraId="6FBCCACA" w14:textId="77777777" w:rsidR="00B17365" w:rsidRDefault="00000000">
      <w:r>
        <w:t>- Python 3.8 or higher</w:t>
      </w:r>
    </w:p>
    <w:p w14:paraId="38BC8CE9" w14:textId="77777777" w:rsidR="00B17365" w:rsidRDefault="00000000">
      <w:r>
        <w:t>- SQLite Database</w:t>
      </w:r>
    </w:p>
    <w:p w14:paraId="3476A548" w14:textId="77777777" w:rsidR="00B17365" w:rsidRDefault="00000000">
      <w:r>
        <w:t>- Ollama with Llama 3 model</w:t>
      </w:r>
    </w:p>
    <w:p w14:paraId="46AF7E71" w14:textId="77777777" w:rsidR="00B17365" w:rsidRDefault="00000000">
      <w:r>
        <w:t>- Internet access for real-time data fetching</w:t>
      </w:r>
    </w:p>
    <w:p w14:paraId="5592933C" w14:textId="77777777" w:rsidR="00B17365" w:rsidRDefault="00000000">
      <w:pPr>
        <w:pStyle w:val="Heading2"/>
      </w:pPr>
      <w:r>
        <w:t>7.2 Dependencies</w:t>
      </w:r>
    </w:p>
    <w:p w14:paraId="73274AFF" w14:textId="77777777" w:rsidR="00B17365" w:rsidRDefault="00000000">
      <w:r>
        <w:t>- streamlit, pandas, yfinance</w:t>
      </w:r>
    </w:p>
    <w:p w14:paraId="45750F8C" w14:textId="77777777" w:rsidR="00B17365" w:rsidRDefault="00000000">
      <w:r>
        <w:t>- sqlalchemy, jwt, passlib, python-dotenv</w:t>
      </w:r>
    </w:p>
    <w:p w14:paraId="01BA93AD" w14:textId="50D8FACE" w:rsidR="00B17365" w:rsidRDefault="00B17365"/>
    <w:sectPr w:rsidR="00B173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3546858">
    <w:abstractNumId w:val="8"/>
  </w:num>
  <w:num w:numId="2" w16cid:durableId="1781408306">
    <w:abstractNumId w:val="6"/>
  </w:num>
  <w:num w:numId="3" w16cid:durableId="715588405">
    <w:abstractNumId w:val="5"/>
  </w:num>
  <w:num w:numId="4" w16cid:durableId="262690734">
    <w:abstractNumId w:val="4"/>
  </w:num>
  <w:num w:numId="5" w16cid:durableId="789325297">
    <w:abstractNumId w:val="7"/>
  </w:num>
  <w:num w:numId="6" w16cid:durableId="1514297420">
    <w:abstractNumId w:val="3"/>
  </w:num>
  <w:num w:numId="7" w16cid:durableId="272513875">
    <w:abstractNumId w:val="2"/>
  </w:num>
  <w:num w:numId="8" w16cid:durableId="976453136">
    <w:abstractNumId w:val="1"/>
  </w:num>
  <w:num w:numId="9" w16cid:durableId="1774595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7CC3"/>
    <w:rsid w:val="0015074B"/>
    <w:rsid w:val="0029639D"/>
    <w:rsid w:val="00326F90"/>
    <w:rsid w:val="00AA1D8D"/>
    <w:rsid w:val="00B17365"/>
    <w:rsid w:val="00B47730"/>
    <w:rsid w:val="00CB0664"/>
    <w:rsid w:val="00DB7B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FA63A3"/>
  <w14:defaultImageDpi w14:val="300"/>
  <w15:docId w15:val="{18FCAD89-889E-4EA4-B166-36D5B43C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Neil Shah</cp:lastModifiedBy>
  <cp:revision>2</cp:revision>
  <dcterms:created xsi:type="dcterms:W3CDTF">2013-12-23T23:15:00Z</dcterms:created>
  <dcterms:modified xsi:type="dcterms:W3CDTF">2025-06-18T04:38:00Z</dcterms:modified>
  <cp:category/>
</cp:coreProperties>
</file>